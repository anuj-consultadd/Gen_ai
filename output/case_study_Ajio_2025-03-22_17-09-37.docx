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10715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71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rPr>
          <w:b/>
          <w:color w:val="2F5597"/>
          <w:sz w:val="48"/>
        </w:rPr>
        <w:t>CASE STUDY REPORT</w:t>
      </w:r>
    </w:p>
    <w:p>
      <w:r>
        <w:br w:type="page"/>
      </w:r>
    </w:p>
    <w:p>
      <w:r>
        <w:t>---</w:t>
      </w:r>
    </w:p>
    <w:p>
      <w:r>
        <w:rPr>
          <w:b/>
        </w:rPr>
        <w:t>[Insert Logo Here]</w:t>
      </w:r>
    </w:p>
    <w:p>
      <w:r>
        <w:t>(Please include the MetroCare Health logo at the top of the document, centered.)</w:t>
      </w:r>
    </w:p>
    <w:p>
      <w:r>
        <w:t>---</w:t>
      </w:r>
    </w:p>
    <w:p>
      <w:pPr>
        <w:pStyle w:val="Heading1"/>
        <w:jc w:val="left"/>
      </w:pPr>
      <w:r>
        <w:rPr>
          <w:color w:val="2F5597"/>
        </w:rPr>
        <w:t>Amazon Case Study</w:t>
      </w:r>
    </w:p>
    <w:p>
      <w:pPr>
        <w:pStyle w:val="Heading2"/>
        <w:jc w:val="left"/>
      </w:pPr>
      <w:r>
        <w:rPr>
          <w:color w:val="5B9BD5"/>
        </w:rPr>
        <w:t>Overview</w:t>
      </w:r>
    </w:p>
    <w:p>
      <w:r>
        <w:t>Amazon.com, Inc. is a multinational technology company based in Seattle, Washington. It was founded by Jeff Bezos on July 5, 1994. The company focuses on e-commerce, cloud computing, digital streaming, and artificial intelligence. Amazon is known for its disruption of well-established industries through technological innovation and mass scale.</w:t>
      </w:r>
    </w:p>
    <w:p>
      <w:pPr>
        <w:pStyle w:val="Heading2"/>
        <w:jc w:val="left"/>
      </w:pPr>
      <w:r>
        <w:rPr>
          <w:color w:val="5B9BD5"/>
        </w:rPr>
        <w:t>Key Facts</w:t>
      </w:r>
    </w:p>
    <w:p>
      <w:pPr>
        <w:pStyle w:val="ListBullet"/>
      </w:pPr>
      <w:r>
        <w:t>**Founded**: July 5, 1994</w:t>
      </w:r>
    </w:p>
    <w:p>
      <w:pPr>
        <w:pStyle w:val="ListBullet"/>
      </w:pPr>
      <w:r>
        <w:t>**Founder**: Jeff Bezos</w:t>
      </w:r>
    </w:p>
    <w:p>
      <w:pPr>
        <w:pStyle w:val="ListBullet"/>
      </w:pPr>
      <w:r>
        <w:t>**Headquarters**: Seattle, Washington</w:t>
      </w:r>
    </w:p>
    <w:p>
      <w:pPr>
        <w:pStyle w:val="ListBullet"/>
      </w:pPr>
      <w:r>
        <w:t>**Core Businesses**: E-commerce, cloud computing, digital streaming, AI</w:t>
      </w:r>
    </w:p>
    <w:p>
      <w:pPr>
        <w:pStyle w:val="Heading2"/>
        <w:jc w:val="left"/>
      </w:pPr>
      <w:r>
        <w:rPr>
          <w:color w:val="5B9BD5"/>
        </w:rPr>
        <w:t>Innovative Services</w:t>
      </w:r>
    </w:p>
    <w:p>
      <w:r>
        <w:t>Amazon has created a variety of services, including:</w:t>
      </w:r>
    </w:p>
    <w:p>
      <w:pPr>
        <w:pStyle w:val="ListNumber"/>
      </w:pPr>
      <w:r>
        <w:t>1. **Amazon Prime**: A subscription service that offers free shipping, streaming music, and video content.</w:t>
      </w:r>
    </w:p>
    <w:p>
      <w:pPr>
        <w:pStyle w:val="ListNumber"/>
      </w:pPr>
      <w:r>
        <w:t>2. **Amazon Web Services (AWS)**: A subsidiary providing on-demand cloud computing platforms.</w:t>
      </w:r>
    </w:p>
    <w:p>
      <w:pPr>
        <w:pStyle w:val="ListNumber"/>
      </w:pPr>
      <w:r>
        <w:t>3. **Kindle**: An e-reader that has significantly influenced the publishing industry.</w:t>
      </w:r>
    </w:p>
    <w:p>
      <w:pPr>
        <w:pStyle w:val="Heading2"/>
        <w:jc w:val="left"/>
      </w:pPr>
      <w:r>
        <w:rPr>
          <w:color w:val="5B9BD5"/>
        </w:rPr>
        <w:t>Business Model</w:t>
      </w:r>
    </w:p>
    <w:p>
      <w:r>
        <w:t>Amazon’s business model is built on the following pillars:</w:t>
      </w:r>
    </w:p>
    <w:p>
      <w:pPr>
        <w:pStyle w:val="ListBullet"/>
      </w:pPr>
      <w:r>
        <w:t>**Customer-Centric Approach**: Always focusing on the needs and satisfaction of the customer.</w:t>
      </w:r>
    </w:p>
    <w:p>
      <w:pPr>
        <w:pStyle w:val="ListBullet"/>
      </w:pPr>
      <w:r>
        <w:t>**Technology Utilization**: Leveraging technology to improve efficiency and customer experience.</w:t>
      </w:r>
    </w:p>
    <w:p>
      <w:pPr>
        <w:pStyle w:val="ListBullet"/>
      </w:pPr>
      <w:r>
        <w:t>**Diversification**: Expanding product offerings and services, including entering new markets.</w:t>
      </w:r>
    </w:p>
    <w:p>
      <w:pPr>
        <w:pStyle w:val="Heading2"/>
        <w:jc w:val="left"/>
      </w:pPr>
      <w:r>
        <w:rPr>
          <w:color w:val="5B9BD5"/>
        </w:rPr>
        <w:t>Challenges</w:t>
      </w:r>
    </w:p>
    <w:p>
      <w:r>
        <w:t>Despite its success, Amazon faces several challenges:</w:t>
      </w:r>
    </w:p>
    <w:p>
      <w:pPr>
        <w:pStyle w:val="ListBullet"/>
      </w:pPr>
      <w:r>
        <w:t>**Regulatory Scrutiny**: Increasing examination by governments regarding monopolistic practices.</w:t>
      </w:r>
    </w:p>
    <w:p>
      <w:pPr>
        <w:pStyle w:val="ListBullet"/>
      </w:pPr>
      <w:r>
        <w:t>**Competition**: Continuous competition from other tech giants and local retailers.</w:t>
      </w:r>
    </w:p>
    <w:p>
      <w:pPr>
        <w:pStyle w:val="ListBullet"/>
      </w:pPr>
      <w:r>
        <w:t>**Logistical Issues**: Managing an extensive supply chain and distribution network.</w:t>
      </w:r>
    </w:p>
    <w:p>
      <w:pPr>
        <w:pStyle w:val="Heading2"/>
        <w:jc w:val="left"/>
      </w:pPr>
      <w:r>
        <w:rPr>
          <w:color w:val="5B9BD5"/>
        </w:rPr>
        <w:t>Conclusion</w:t>
      </w:r>
    </w:p>
    <w:p>
      <w:r>
        <w:t>Amazon’s strategic focus on innovation and customer satisfaction has made it a leader in the tech industry. However, the company must navigate various challenges to maintain its competitive edge and continue to grow.</w:t>
      </w:r>
    </w:p>
    <w:p>
      <w:r>
        <w:t>---</w:t>
      </w:r>
    </w:p>
    <w:p>
      <w:r>
        <w:rPr>
          <w:b/>
        </w:rPr>
        <w:t>Footer:</w:t>
      </w:r>
    </w:p>
    <w:p>
      <w:r>
        <w:t>(Insert page numbers centered in the footer.)</w:t>
      </w:r>
    </w:p>
    <w:p>
      <w:pPr>
        <w:pStyle w:val="ListBullet"/>
      </w:pPr>
      <w:r>
        <w:t>Use a simple font style consistent with the document body, in a brand-aligned color scheme (e.g., navy blue or dark green).</w:t>
      </w:r>
    </w:p>
    <w:p>
      <w:r>
        <w:rPr>
          <w:b/>
        </w:rPr>
        <w:t>Borders:</w:t>
      </w:r>
    </w:p>
    <w:p>
      <w:pPr>
        <w:pStyle w:val="ListBullet"/>
      </w:pPr>
      <w:r>
        <w:t>Apply a professional border to the entire document using a subtle design, such as a thin line in a soft color that aligns with the brand's theme.</w:t>
      </w:r>
    </w:p>
    <w:p>
      <w:r>
        <w:rPr>
          <w:b/>
        </w:rPr>
        <w:t>Headers and Footers:</w:t>
      </w:r>
    </w:p>
    <w:p>
      <w:pPr>
        <w:pStyle w:val="ListBullet"/>
      </w:pPr>
      <w:r>
        <w:t>Ensure the title "Amazon Case Study" appears in the header on the first page, with the document name appearing in subsequent headers.</w:t>
      </w:r>
    </w:p>
    <w:p>
      <w:r>
        <w:rPr>
          <w:b/>
        </w:rPr>
        <w:t>Color Scheme:</w:t>
      </w:r>
    </w:p>
    <w:p>
      <w:pPr>
        <w:pStyle w:val="ListBullet"/>
      </w:pPr>
      <w:r>
        <w:t>Utilize a color scheme for headings (such as dark blue for headers and light gray for subheaders), maintaining visual consistency throughout the body text and graphic elements.</w:t>
      </w:r>
    </w:p>
    <w:p>
      <w:r>
        <w:t>---</w:t>
      </w:r>
    </w:p>
    <w:p>
      <w:r>
        <w:t>This structure includes all necessary elements formatted professionally, ensuring a polished and visually appealing document that adheres to brand guidelines.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  <w:pgBorders w:offsetFrom="page">
        <w:top w:val="single" w:sz="4" w:space="24" w:color="000080"/>
        <w:left w:val="single" w:sz="4" w:space="24" w:color="000080"/>
        <w:bottom w:val="single" w:sz="4" w:space="24" w:color="000080"/>
        <w:right w:val="single" w:sz="4" w:space="24" w:color="00008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color w:val="4472C4"/>
      </w:rPr>
      <w:t xml:space="preserve">Ajio Case Study | Page </w:t>
    </w:r>
    <w:r>
      <w:rPr>
        <w:color w:val="4472C4"/>
      </w:rPr>
      <w:fldChar w:fldCharType="begin"/>
      <w:instrText xml:space="preserve">PAGE</w:instrText>
      <w:fldChar w:fldCharType="end"/>
    </w:r>
    <w:r>
      <w:rPr>
        <w:color w:val="4472C4"/>
      </w:rPr>
      <w:t xml:space="preserve"> of </w:t>
    </w:r>
    <w:r>
      <w:rPr>
        <w:color w:val="4472C4"/>
      </w:rPr>
      <w:fldChar w:fldCharType="begin"/>
      <w:instrText xml:space="preserve">NUMPAGES</w:instrText>
      <w:fldChar w:fldCharType="end"/>
    </w:r>
    <w:r>
      <w:rPr>
        <w:color w:val="4472C4"/>
      </w:rPr>
      <w:t xml:space="preserve"> | Confidential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b/>
        <w:color w:val="4472C4"/>
        <w:sz w:val="20"/>
      </w:rPr>
      <w:t>Ajio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