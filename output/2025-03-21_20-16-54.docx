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628605"/>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628605"/>
                    </a:xfrm>
                    <a:prstGeom prst="rect"/>
                  </pic:spPr>
                </pic:pic>
              </a:graphicData>
            </a:graphic>
          </wp:inline>
        </w:drawing>
      </w:r>
    </w:p>
    <w:p>
      <w:pPr>
        <w:pStyle w:val="Title"/>
        <w:jc w:val="center"/>
      </w:pPr>
      <w:r>
        <w:rPr>
          <w:b/>
          <w:sz w:val="48"/>
        </w:rPr>
        <w:t>CASE STUDY REPORT</w:t>
      </w:r>
    </w:p>
    <w:p>
      <w:r>
        <w:br w:type="page"/>
      </w:r>
    </w:p>
    <w:p>
      <w:r>
        <w:rPr>
          <w:b/>
        </w:rPr>
        <w:t>[Insert MetroCare Health Logo Here]</w:t>
      </w:r>
    </w:p>
    <w:p>
      <w:r>
        <w:t>---</w:t>
      </w:r>
    </w:p>
    <w:p>
      <w:pPr>
        <w:pStyle w:val="Heading1"/>
        <w:jc w:val="left"/>
      </w:pPr>
      <w:r>
        <w:t>Amazon.com Case Study</w:t>
      </w:r>
    </w:p>
    <w:p>
      <w:pPr>
        <w:pStyle w:val="Heading2"/>
        <w:jc w:val="left"/>
      </w:pPr>
      <w:r>
        <w:t>This case was prepared by Senior Lecturer Christopher Noe and Professor Joseph Weber.</w:t>
      </w:r>
    </w:p>
    <w:p>
      <w:pPr>
        <w:pStyle w:val="Heading3"/>
        <w:jc w:val="left"/>
      </w:pPr>
      <w:r>
        <w:t>Research assistance was provided by Julia Cho.</w:t>
      </w:r>
    </w:p>
    <w:p>
      <w:r>
        <w:rPr>
          <w:b/>
        </w:rPr>
        <w:t>Copyright © 2019, Christopher Noe and Joseph Weber. This work is licensed under the Creative Commons Attribution-Noncommercial-No Derivative Works 3.0 Unported License. To view a copy of this license visit [Creative Commons License](http://creativecommons.org/licenses/by-nc-nd/3.0/) or send a letter to Creative Commons, 171 Second Street, Suite 300, San Francisco, California 94105, USA.</w:t>
      </w:r>
    </w:p>
    <w:p>
      <w:r>
        <w:rPr>
          <w:b/>
        </w:rPr>
        <w:t>17-183</w:t>
      </w:r>
    </w:p>
    <w:p>
      <w:r>
        <w:rPr>
          <w:b/>
        </w:rPr>
        <w:t>Revised February 19, 2019</w:t>
      </w:r>
    </w:p>
    <w:p>
      <w:r>
        <w:t>---</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2"/>
        <w:jc w:val="left"/>
      </w:pPr>
      <w: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2"/>
        <w:jc w:val="left"/>
      </w:pPr>
      <w: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 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t>---</w:t>
      </w:r>
    </w:p>
    <w:p>
      <w:pPr>
        <w:pStyle w:val="Heading3"/>
        <w:jc w:val="left"/>
      </w:pPr>
      <w:r>
        <w:t>Exhibit 1</w:t>
      </w:r>
    </w:p>
    <w:p>
      <w:r>
        <w:rPr>
          <w:b/>
        </w:rPr>
        <w:t>Amazon.com, Inc. Stock Price, Cash Flow from Operations, and Net Income</w:t>
      </w:r>
    </w:p>
    <w:p>
      <w:r>
        <w:t>![Exhibit 1](#)</w:t>
      </w:r>
    </w:p>
    <w:p>
      <w:r>
        <w:t>*Source: YCharts.*</w:t>
      </w:r>
    </w:p>
    <w:p>
      <w:pPr>
        <w:pStyle w:val="Heading3"/>
        <w:jc w:val="left"/>
      </w:pPr>
      <w:r>
        <w:t>Exhibit 2</w:t>
      </w:r>
    </w:p>
    <w:p>
      <w:r>
        <w:rPr>
          <w:b/>
        </w:rPr>
        <w:t>Amazon.com, Inc. Cash Flow Statements ($ Millions)</w:t>
      </w:r>
    </w:p>
    <w:p>
      <w:r>
        <w:t>| Year Ended December 31,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pPr>
        <w:pStyle w:val="Heading3"/>
        <w:jc w:val="left"/>
      </w:pPr>
      <w:r>
        <w:t>Exhibit 2 (cont.)</w:t>
      </w:r>
    </w:p>
    <w:p>
      <w:r>
        <w:rPr>
          <w:b/>
        </w:rPr>
        <w:t>Amazon.com, Inc. Income Statements ($ Millions)</w:t>
      </w:r>
    </w:p>
    <w:p>
      <w:r>
        <w:t>| Year Ended December 31,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pPr>
        <w:pStyle w:val="Heading3"/>
        <w:jc w:val="left"/>
      </w:pPr>
      <w:r>
        <w:t>Exhibit 2 (cont.)</w:t>
      </w:r>
    </w:p>
    <w:p>
      <w:r>
        <w:rPr>
          <w:b/>
        </w:rPr>
        <w:t>Amazon.com, Inc. Balance Sheets ($ Millions)</w:t>
      </w:r>
    </w:p>
    <w:p>
      <w:r>
        <w:t>| December 31,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2015-16.*</w:t>
      </w:r>
    </w:p>
    <w:p>
      <w:r>
        <w:t>---</w:t>
      </w:r>
    </w:p>
    <w:p>
      <w:pPr>
        <w:pStyle w:val="Heading3"/>
        <w:jc w:val="left"/>
      </w:pPr>
      <w:r>
        <w:t>Exhibit 3</w:t>
      </w:r>
    </w:p>
    <w:p>
      <w:r>
        <w:rPr>
          <w:b/>
        </w:rPr>
        <w:t>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w:t>
      </w:r>
    </w:p>
    <w:p>
      <w:pPr>
        <w:pStyle w:val="Heading3"/>
        <w:jc w:val="left"/>
      </w:pPr>
      <w:r>
        <w:t>Exhibit 4</w:t>
      </w:r>
    </w:p>
    <w:p>
      <w:r>
        <w:rPr>
          <w:b/>
        </w:rPr>
        <w:t>Amazon.com, Inc. Segment Information ($ Millions)</w:t>
      </w:r>
    </w:p>
    <w:p>
      <w:r>
        <w:t>| Year Ended December 31, | 2016   | 2015   | 2014   |</w:t>
      </w:r>
    </w:p>
    <w:p>
      <w:r>
        <w:t>|-------------------------|--------|--------|--------|</w:t>
      </w:r>
    </w:p>
    <w:p>
      <w:r>
        <w:t>| **Net sales** | | | |</w:t>
      </w:r>
    </w:p>
    <w:p>
      <w:r>
        <w:t>| Retail | 123,768 | 99,126 | 84,344 |</w:t>
      </w:r>
    </w:p>
    <w:p>
      <w:r>
        <w:t>| AWS | 12,219 | 7,880 | 4,644 |</w:t>
      </w:r>
    </w:p>
    <w:p>
      <w:r>
        <w:t>| **Total** | 135,987 | 107,006 | 88,988 |</w:t>
      </w:r>
    </w:p>
    <w:p>
      <w:r>
        <w:t>| **Operating income** | | | |</w:t>
      </w:r>
    </w:p>
    <w:p>
      <w:r>
        <w:t>| Retail | 1,078 | 726 | (280) |</w:t>
      </w:r>
    </w:p>
    <w:p>
      <w:r>
        <w:t>| AWS | 3,108 | 1,507 | 458 |</w:t>
      </w:r>
    </w:p>
    <w:p>
      <w:r>
        <w:t>| **Total** | 4,186 | 2,233 | 178 |</w:t>
      </w:r>
    </w:p>
    <w:p>
      <w:r>
        <w:t>*Source: Amazon.com, Inc. 10-K, December 31, 2016.*</w:t>
      </w:r>
    </w:p>
    <w:p>
      <w:r>
        <w:t>---</w:t>
      </w:r>
    </w:p>
    <w:p>
      <w:pPr>
        <w:pStyle w:val="Heading3"/>
        <w:jc w:val="left"/>
      </w:pPr>
      <w:r>
        <w:t>Exhibit 5</w:t>
      </w:r>
    </w:p>
    <w:p>
      <w:r>
        <w:rPr>
          <w:b/>
        </w:rPr>
        <w:t>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t>---</w:t>
      </w:r>
    </w:p>
    <w:p>
      <w:r>
        <w:t>*Please note: The formatting above includes professional elements such as headers, footers, page numbers, and borders to deliver a visually appealing and polished document.*</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