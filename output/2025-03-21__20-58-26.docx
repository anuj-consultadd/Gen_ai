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sz w:val="22"/>
        </w:rP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rFonts w:ascii="Arial" w:hAnsi="Arial"/>
          <w:sz w:val="22"/>
        </w:rPr>
        <w:t>CASE STUDY REPORT</w:t>
      </w:r>
    </w:p>
    <w:p>
      <w:r>
        <w:rPr>
          <w:rFonts w:ascii="Arial" w:hAnsi="Arial"/>
          <w:sz w:val="22"/>
        </w:rPr>
        <w:br w:type="page"/>
      </w:r>
    </w:p>
    <w:p>
      <w:r>
        <w:rPr>
          <w:rFonts w:ascii="Arial" w:hAnsi="Arial"/>
          <w:b/>
          <w:sz w:val="22"/>
        </w:rPr>
        <w:t>[Header Section]</w:t>
      </w:r>
    </w:p>
    <w:p>
      <w:r>
        <w:rPr>
          <w:rFonts w:ascii="Arial" w:hAnsi="Arial"/>
          <w:b/>
          <w:sz w:val="22"/>
        </w:rPr>
        <w:t>Company Logo: ![MetroCare Health Logo](https://www.metrocarehealth.org/assets/logo.png)</w:t>
      </w:r>
    </w:p>
    <w:p>
      <w:r>
        <w:rPr>
          <w:rFonts w:ascii="Arial" w:hAnsi="Arial"/>
          <w:b/>
          <w:sz w:val="22"/>
        </w:rPr>
        <w:t>Title: Innovative Healthcare Integration</w:t>
      </w:r>
    </w:p>
    <w:p>
      <w:r>
        <w:rPr>
          <w:rFonts w:ascii="Arial" w:hAnsi="Arial"/>
          <w:b/>
          <w:sz w:val="22"/>
        </w:rPr>
        <w:t>Subtitle: Modernized</w:t>
      </w:r>
    </w:p>
    <w:p>
      <w:r>
        <w:rPr>
          <w:rFonts w:ascii="Arial" w:hAnsi="Arial"/>
          <w:sz w:val="22"/>
        </w:rPr>
        <w:t>---</w:t>
      </w:r>
    </w:p>
    <w:p>
      <w:r>
        <w:rPr>
          <w:rFonts w:ascii="Arial" w:hAnsi="Arial"/>
          <w:b/>
          <w:sz w:val="22"/>
        </w:rPr>
        <w:t>[Document Styling]</w:t>
      </w:r>
    </w:p>
    <w:p>
      <w:r>
        <w:rPr>
          <w:rFonts w:ascii="Arial" w:hAnsi="Arial"/>
          <w:b/>
          <w:sz w:val="22"/>
        </w:rPr>
        <w:t>- Page Borders: Apply an elegant border design around each page.</w:t>
      </w:r>
    </w:p>
    <w:p>
      <w:r>
        <w:rPr>
          <w:rFonts w:ascii="Arial" w:hAnsi="Arial"/>
          <w:b/>
          <w:sz w:val="22"/>
        </w:rPr>
        <w:t>- Header: Include the logo on the left side, and the document title on the right.</w:t>
      </w:r>
    </w:p>
    <w:p>
      <w:r>
        <w:rPr>
          <w:rFonts w:ascii="Arial" w:hAnsi="Arial"/>
          <w:b/>
          <w:sz w:val="22"/>
        </w:rPr>
        <w:t>- Footer: Company branding with the text "© 2023 MetroCare Health" centered and page numbers formatted as "Page X of Y".</w:t>
      </w:r>
    </w:p>
    <w:p>
      <w:r>
        <w:rPr>
          <w:rFonts w:ascii="Arial" w:hAnsi="Arial"/>
          <w:sz w:val="22"/>
        </w:rPr>
        <w:t>---</w:t>
      </w:r>
    </w:p>
    <w:p>
      <w:pPr>
        <w:pStyle w:val="Heading2"/>
      </w:pPr>
      <w:r>
        <w:rPr>
          <w:rFonts w:ascii="Arial" w:hAnsi="Arial"/>
          <w:sz w:val="22"/>
        </w:rPr>
        <w:t>1. Client Profile</w:t>
      </w:r>
    </w:p>
    <w:p>
      <w:r>
        <w:rPr>
          <w:rFonts w:ascii="Arial" w:hAnsi="Arial"/>
          <w:b/>
          <w:sz w:val="22"/>
        </w:rPr>
        <w:t>Client Name: MetroCare Health</w:t>
      </w:r>
    </w:p>
    <w:p>
      <w:r>
        <w:rPr>
          <w:rFonts w:ascii="Arial" w:hAnsi="Arial"/>
          <w:b/>
          <w:sz w:val="22"/>
        </w:rPr>
        <w:t>Location: New York City</w:t>
      </w:r>
    </w:p>
    <w:p>
      <w:r>
        <w:rPr>
          <w:rFonts w:ascii="Arial" w:hAnsi="Arial"/>
          <w:b/>
          <w:sz w:val="22"/>
        </w:rPr>
        <w:t>MetroCare Health delivers comprehensive healthcare services in a metropolitan setting, focusing on advanced data exchange and integration across its network.</w:t>
      </w:r>
    </w:p>
    <w:p>
      <w:pPr>
        <w:pStyle w:val="Heading2"/>
      </w:pPr>
      <w:r>
        <w:rPr>
          <w:rFonts w:ascii="Arial" w:hAnsi="Arial"/>
          <w:sz w:val="22"/>
        </w:rPr>
        <w:t>2. Problem</w:t>
      </w:r>
    </w:p>
    <w:p>
      <w:r>
        <w:rPr>
          <w:rFonts w:ascii="Arial" w:hAnsi="Arial"/>
          <w:b/>
          <w:sz w:val="22"/>
        </w:rP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pPr>
        <w:pStyle w:val="Heading2"/>
      </w:pPr>
      <w:r>
        <w:rPr>
          <w:rFonts w:ascii="Arial" w:hAnsi="Arial"/>
          <w:sz w:val="22"/>
        </w:rPr>
        <w:t>3. Solution Overview</w:t>
      </w:r>
    </w:p>
    <w:p>
      <w:r>
        <w:rPr>
          <w:rFonts w:ascii="Arial" w:hAnsi="Arial"/>
          <w:b/>
          <w:sz w:val="22"/>
        </w:rP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pPr>
        <w:pStyle w:val="Heading2"/>
      </w:pPr>
      <w:r>
        <w:rPr>
          <w:rFonts w:ascii="Arial" w:hAnsi="Arial"/>
          <w:sz w:val="22"/>
        </w:rPr>
        <w:t>4. Solution Implementation</w:t>
      </w:r>
    </w:p>
    <w:p>
      <w:r>
        <w:rPr>
          <w:rFonts w:ascii="Arial" w:hAnsi="Arial"/>
          <w:sz w:val="22"/>
        </w:rPr>
        <w:t>We implemented our solution with clear technical rigor and collaborative cross-functional engagement. Key implementation steps included:</w:t>
      </w:r>
    </w:p>
    <w:p>
      <w:r>
        <w:rPr>
          <w:rFonts w:ascii="Arial" w:hAnsi="Arial"/>
          <w:b/>
          <w:sz w:val="22"/>
        </w:rPr>
        <w:t>- Modular Enterprise Interface Engine Deployment</w:t>
      </w:r>
    </w:p>
    <w:p>
      <w:pPr>
        <w:pStyle w:val="ListBullet"/>
      </w:pPr>
      <w:r>
        <w:rPr>
          <w:rFonts w:ascii="Arial" w:hAnsi="Arial"/>
          <w:sz w:val="22"/>
        </w:rPr>
        <w:t>Deployed an engine that connected disparate data sources using standardized protocols (HL7, XML, DICOM, SOAP, and FHIR) for seamless data exchange.</w:t>
      </w:r>
    </w:p>
    <w:p>
      <w:r>
        <w:rPr>
          <w:rFonts w:ascii="Arial" w:hAnsi="Arial"/>
          <w:b/>
          <w:sz w:val="22"/>
        </w:rPr>
        <w:t>- Configured real-time monitoring dashboards with automated error detection and reporting tools that maintained system performance and minimized outages.</w:t>
      </w:r>
    </w:p>
    <w:p>
      <w:pPr>
        <w:pStyle w:val="ListBullet"/>
      </w:pPr>
      <w:r>
        <w:rPr>
          <w:rFonts w:ascii="Arial" w:hAnsi="Arial"/>
          <w:sz w:val="22"/>
        </w:rPr>
        <w:t>Integrated advanced data transformation techniques, normalizing various data formats and delivering a uniform dataset for downstream applications.</w:t>
      </w:r>
    </w:p>
    <w:p>
      <w:r>
        <w:rPr>
          <w:rFonts w:ascii="Arial" w:hAnsi="Arial"/>
          <w:b/>
          <w:sz w:val="22"/>
        </w:rPr>
        <w:t>- Universal Enterprise Master Person Index (U-EMPI) Integration</w:t>
      </w:r>
    </w:p>
    <w:p>
      <w:pPr>
        <w:pStyle w:val="ListBullet"/>
      </w:pPr>
      <w:r>
        <w:rPr>
          <w:rFonts w:ascii="Arial" w:hAnsi="Arial"/>
          <w:sz w:val="22"/>
        </w:rPr>
        <w:t>Implemented robust record linking and duplicate prevention algorithms, ensuring that patient and provider records were reliably unified.</w:t>
      </w:r>
    </w:p>
    <w:p>
      <w:r>
        <w:rPr>
          <w:rFonts w:ascii="Arial" w:hAnsi="Arial"/>
          <w:b/>
          <w:sz w:val="22"/>
        </w:rPr>
        <w:t>- Conducted systematic validation procedures to reconcile unified records with existing registration and reporting systems, thereby guaranteeing data integrity.</w:t>
      </w:r>
    </w:p>
    <w:p>
      <w:r>
        <w:rPr>
          <w:rFonts w:ascii="Arial" w:hAnsi="Arial"/>
          <w:b/>
          <w:sz w:val="22"/>
        </w:rPr>
        <w:t>- AWS and On-Premises Compatibility</w:t>
      </w:r>
    </w:p>
    <w:p>
      <w:pPr>
        <w:pStyle w:val="ListBullet"/>
      </w:pPr>
      <w:r>
        <w:rPr>
          <w:rFonts w:ascii="Arial" w:hAnsi="Arial"/>
          <w:sz w:val="22"/>
        </w:rPr>
        <w:t>Built the entire solution on AWS while ensuring seamless compatibility with on-premises systems.</w:t>
      </w:r>
    </w:p>
    <w:p>
      <w:r>
        <w:rPr>
          <w:rFonts w:ascii="Arial" w:hAnsi="Arial"/>
          <w:b/>
          <w:sz w:val="22"/>
        </w:rPr>
        <w:t>- Ensured adherence to strict HIPAA, FedRAMP, and NIST security guidelines during deployment, providing a secure environment for sensitive healthcare data.</w:t>
      </w:r>
    </w:p>
    <w:p>
      <w:r>
        <w:rPr>
          <w:rFonts w:ascii="Arial" w:hAnsi="Arial"/>
          <w:b/>
          <w:sz w:val="22"/>
        </w:rPr>
        <w:t>- Third-Party Systems Connectivity</w:t>
      </w:r>
    </w:p>
    <w:p>
      <w:pPr>
        <w:pStyle w:val="ListBullet"/>
      </w:pPr>
      <w:r>
        <w:rPr>
          <w:rFonts w:ascii="Arial" w:hAnsi="Arial"/>
          <w:sz w:val="22"/>
        </w:rPr>
        <w:t>Integrated third-party clinical and administrative platforms such as Epic, Cerner, PointClickCare, and PACS through secure APIs and standardized data exchange protocols.</w:t>
      </w:r>
    </w:p>
    <w:p>
      <w:pPr>
        <w:pStyle w:val="ListBullet"/>
      </w:pPr>
      <w:r>
        <w:rPr>
          <w:rFonts w:ascii="Arial" w:hAnsi="Arial"/>
          <w:sz w:val="22"/>
        </w:rPr>
        <w:t>Implemented automated testing and continuous monitoring frameworks to validate connectivity and ensure minimal service disruptions.</w:t>
      </w:r>
    </w:p>
    <w:p>
      <w:r>
        <w:rPr>
          <w:rFonts w:ascii="Arial" w:hAnsi="Arial"/>
          <w:b/>
          <w:sz w:val="22"/>
        </w:rPr>
        <w:t>- Collaborative Deployment and Risk Management</w:t>
      </w:r>
    </w:p>
    <w:p>
      <w:pPr>
        <w:pStyle w:val="ListBullet"/>
      </w:pPr>
      <w:r>
        <w:rPr>
          <w:rFonts w:ascii="Arial" w:hAnsi="Arial"/>
          <w:sz w:val="22"/>
        </w:rPr>
        <w:t>Engaged cross-functional teams throughout the deployment process, maintaining robust communication with all stakeholders to manage technical challenges effectively.</w:t>
      </w:r>
    </w:p>
    <w:p>
      <w:r>
        <w:rPr>
          <w:rFonts w:ascii="Arial" w:hAnsi="Arial"/>
          <w:b/>
          <w:sz w:val="22"/>
        </w:rPr>
        <w:t>- Employed automated risk management tools to monitor performance in real time, enabling pre-emptive troubleshooting and ensuring continuity of care operations.</w:t>
      </w:r>
    </w:p>
    <w:p>
      <w:pPr>
        <w:pStyle w:val="Heading2"/>
      </w:pPr>
      <w:r>
        <w:rPr>
          <w:rFonts w:ascii="Arial" w:hAnsi="Arial"/>
          <w:sz w:val="22"/>
        </w:rPr>
        <w:t>5. Impact</w:t>
      </w:r>
    </w:p>
    <w:p>
      <w:r>
        <w:rPr>
          <w:rFonts w:ascii="Arial" w:hAnsi="Arial"/>
          <w:b/>
          <w:sz w:val="22"/>
        </w:rP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r>
        <w:rPr>
          <w:rFonts w:ascii="Arial" w:hAnsi="Arial"/>
          <w:b/>
          <w:sz w:val="22"/>
        </w:rPr>
        <w:t>- Operational Efficiency Gains</w:t>
      </w:r>
    </w:p>
    <w:p>
      <w:r>
        <w:rPr>
          <w:rFonts w:ascii="Arial" w:hAnsi="Arial"/>
          <w:b/>
          <w:sz w:val="22"/>
        </w:rPr>
        <w:t>- Automated error detection freed staff from manual interventions, resulting in a notable reduction in administrative overhead.</w:t>
      </w:r>
    </w:p>
    <w:p>
      <w:r>
        <w:rPr>
          <w:rFonts w:ascii="Arial" w:hAnsi="Arial"/>
          <w:b/>
          <w:sz w:val="22"/>
        </w:rPr>
        <w:t>- Enhanced efficiency led to higher workflow satisfaction and allowed clinical teams to focus on critical care activities.</w:t>
      </w:r>
    </w:p>
    <w:p>
      <w:r>
        <w:rPr>
          <w:rFonts w:ascii="Arial" w:hAnsi="Arial"/>
          <w:b/>
          <w:sz w:val="22"/>
        </w:rPr>
        <w:t>- Data Integrity and Confidence</w:t>
      </w:r>
    </w:p>
    <w:p>
      <w:r>
        <w:rPr>
          <w:rFonts w:ascii="Arial" w:hAnsi="Arial"/>
          <w:b/>
          <w:sz w:val="22"/>
        </w:rPr>
        <w:t>- Unified record matching eliminated duplicate registrations and ensured a reliable single source of truth.</w:t>
      </w:r>
    </w:p>
    <w:p>
      <w:pPr>
        <w:pStyle w:val="ListBullet"/>
      </w:pPr>
      <w:r>
        <w:rPr>
          <w:rFonts w:ascii="Arial" w:hAnsi="Arial"/>
          <w:sz w:val="22"/>
        </w:rPr>
        <w:t>The improved data integrity bolstered confidence among healthcare providers and patients alike.</w:t>
      </w:r>
    </w:p>
    <w:p>
      <w:r>
        <w:rPr>
          <w:rFonts w:ascii="Arial" w:hAnsi="Arial"/>
          <w:b/>
          <w:sz w:val="22"/>
        </w:rPr>
        <w:t>- Cost-Effectiveness and Rapid Deployment</w:t>
      </w:r>
    </w:p>
    <w:p>
      <w:pPr>
        <w:pStyle w:val="ListBullet"/>
      </w:pPr>
      <w:r>
        <w:rPr>
          <w:rFonts w:ascii="Arial" w:hAnsi="Arial"/>
          <w:sz w:val="22"/>
        </w:rPr>
        <w:t>The rapid, cost-effective deployment model decreased operational expenses and accelerated system adoption, reinforcing MetroCare Health’s commitment to a secure, interoperable healthcare IT environment.</w:t>
      </w:r>
    </w:p>
    <w:p>
      <w:r>
        <w:rPr>
          <w:rFonts w:ascii="Arial" w:hAnsi="Arial"/>
          <w:sz w:val="22"/>
        </w:rPr>
        <w:t>---</w:t>
      </w:r>
    </w:p>
    <w:p>
      <w:r>
        <w:rPr>
          <w:rFonts w:ascii="Arial" w:hAnsi="Arial"/>
          <w:b/>
          <w:sz w:val="22"/>
        </w:rPr>
        <w:t>[Footer Section]</w:t>
      </w:r>
    </w:p>
    <w:p>
      <w:r>
        <w:rPr>
          <w:rFonts w:ascii="Arial" w:hAnsi="Arial"/>
          <w:b/>
          <w:sz w:val="22"/>
        </w:rPr>
        <w:t>Company branding: © 2023 MetroCare Health</w:t>
      </w:r>
    </w:p>
    <w:p>
      <w:r>
        <w:rPr>
          <w:rFonts w:ascii="Arial" w:hAnsi="Arial"/>
          <w:b/>
          <w:sz w:val="22"/>
        </w:rPr>
        <w:t>Page number: Page X of Y</w:t>
      </w:r>
    </w:p>
    <w:p>
      <w:r>
        <w:rPr>
          <w:rFonts w:ascii="Arial" w:hAnsi="Arial"/>
          <w:sz w:val="22"/>
        </w:rPr>
        <w:t>---</w:t>
      </w:r>
    </w:p>
    <w:p>
      <w:r>
        <w:rPr>
          <w:rFonts w:ascii="Arial" w:hAnsi="Arial"/>
          <w:b/>
          <w:sz w:val="22"/>
        </w:rPr>
        <w:t>Final Output</w:t>
      </w:r>
    </w:p>
    <w:p>
      <w:pPr>
        <w:pStyle w:val="ListBullet"/>
      </w:pPr>
      <w:r>
        <w:rPr>
          <w:rFonts w:ascii="Arial" w:hAnsi="Arial"/>
          <w:sz w:val="22"/>
        </w:rPr>
        <w:t>Ensure the document is saved in Word format and then exported as a high-quality PDF to maintain formatting integrity.</w:t>
      </w:r>
    </w:p>
    <w:p>
      <w:pPr>
        <w:pStyle w:val="ListBullet"/>
      </w:pPr>
      <w:r>
        <w:rPr>
          <w:rFonts w:ascii="Arial" w:hAnsi="Arial"/>
          <w:sz w:val="22"/>
        </w:rPr>
        <w:t>Verify that all elements align correctly, the header and footer contain the necessary information, and the overall document reflects a polished, professional layout.</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rial" w:hAnsi="Arial"/>
      <w:sz w:val="22"/>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rial" w:hAnsi="Arial"/>
      <w:sz w:val="22"/>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Arial" w:hAnsi="Arial"/>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Arial" w:hAnsi="Arial"/>
      <w:color w:val="243F60" w:themeColor="accent1" w:themeShade="7F"/>
      <w:sz w:val="22"/>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Arial" w:hAnsi="Arial"/>
      <w:i/>
      <w:iCs/>
      <w:color w:val="243F60" w:themeColor="accent1" w:themeShade="7F"/>
      <w:sz w:val="22"/>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ascii="Arial" w:hAnsi="Arial"/>
      <w:i/>
      <w:iCs/>
      <w:color w:val="404040" w:themeColor="text1" w:themeTint="BF"/>
      <w:sz w:val="22"/>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ascii="Arial" w:hAnsi="Arial"/>
      <w:color w:val="4F81BD" w:themeColor="accent1"/>
      <w:sz w:val="22"/>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ascii="Arial" w:hAnsi="Arial"/>
      <w:i/>
      <w:iCs/>
      <w:color w:val="404040" w:themeColor="text1" w:themeTint="B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rPr>
      <w:rFonts w:ascii="Arial" w:hAnsi="Arial"/>
      <w:sz w:val="22"/>
    </w:r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color w:val="17365D" w:themeColor="text2" w:themeShade="BF"/>
      <w:spacing w:val="5"/>
      <w:kern w:val="28"/>
      <w:sz w:val="2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22"/>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rPr>
      <w:rFonts w:ascii="Arial" w:hAnsi="Arial"/>
      <w:sz w:val="22"/>
    </w:rPr>
  </w:style>
  <w:style w:type="paragraph" w:styleId="BodyText">
    <w:name w:val="Body Text"/>
    <w:basedOn w:val="Normal"/>
    <w:link w:val="BodyTextChar"/>
    <w:uiPriority w:val="99"/>
    <w:unhideWhenUsed/>
    <w:rsid w:val="00AA1D8D"/>
    <w:pPr>
      <w:spacing w:after="120"/>
    </w:pPr>
    <w:rPr>
      <w:rFonts w:ascii="Arial" w:hAnsi="Arial"/>
      <w:sz w:val="22"/>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Arial" w:hAnsi="Arial"/>
      <w:sz w:val="22"/>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rFonts w:ascii="Arial" w:hAnsi="Arial"/>
      <w:sz w:val="22"/>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rPr>
      <w:rFonts w:ascii="Arial" w:hAnsi="Arial"/>
      <w:sz w:val="22"/>
    </w:rPr>
  </w:style>
  <w:style w:type="paragraph" w:styleId="List2">
    <w:name w:val="List 2"/>
    <w:basedOn w:val="Normal"/>
    <w:uiPriority w:val="99"/>
    <w:unhideWhenUsed/>
    <w:rsid w:val="00326F90"/>
    <w:pPr>
      <w:ind w:left="720" w:hanging="360"/>
      <w:contextualSpacing/>
    </w:pPr>
    <w:rPr>
      <w:rFonts w:ascii="Arial" w:hAnsi="Arial"/>
      <w:sz w:val="22"/>
    </w:rPr>
  </w:style>
  <w:style w:type="paragraph" w:styleId="List3">
    <w:name w:val="List 3"/>
    <w:basedOn w:val="Normal"/>
    <w:uiPriority w:val="99"/>
    <w:unhideWhenUsed/>
    <w:rsid w:val="00326F90"/>
    <w:pPr>
      <w:ind w:left="1080" w:hanging="360"/>
      <w:contextualSpacing/>
    </w:pPr>
    <w:rPr>
      <w:rFonts w:ascii="Arial" w:hAnsi="Arial"/>
      <w:sz w:val="22"/>
    </w:rPr>
  </w:style>
  <w:style w:type="paragraph" w:styleId="ListBullet">
    <w:name w:val="List Bullet"/>
    <w:basedOn w:val="Normal"/>
    <w:uiPriority w:val="99"/>
    <w:unhideWhenUsed/>
    <w:rsid w:val="00326F90"/>
    <w:pPr>
      <w:numPr>
        <w:numId w:val="1"/>
      </w:numPr>
      <w:contextualSpacing/>
    </w:pPr>
    <w:rPr>
      <w:rFonts w:ascii="Arial" w:hAnsi="Arial"/>
      <w:sz w:val="22"/>
    </w:rPr>
  </w:style>
  <w:style w:type="paragraph" w:styleId="ListBullet2">
    <w:name w:val="List Bullet 2"/>
    <w:basedOn w:val="Normal"/>
    <w:uiPriority w:val="99"/>
    <w:unhideWhenUsed/>
    <w:rsid w:val="00326F90"/>
    <w:pPr>
      <w:numPr>
        <w:numId w:val="2"/>
      </w:numPr>
      <w:contextualSpacing/>
    </w:pPr>
    <w:rPr>
      <w:rFonts w:ascii="Arial" w:hAnsi="Arial"/>
      <w:sz w:val="22"/>
    </w:rPr>
  </w:style>
  <w:style w:type="paragraph" w:styleId="ListBullet3">
    <w:name w:val="List Bullet 3"/>
    <w:basedOn w:val="Normal"/>
    <w:uiPriority w:val="99"/>
    <w:unhideWhenUsed/>
    <w:rsid w:val="00326F90"/>
    <w:pPr>
      <w:numPr>
        <w:numId w:val="3"/>
      </w:numPr>
      <w:contextualSpacing/>
    </w:pPr>
    <w:rPr>
      <w:rFonts w:ascii="Arial" w:hAnsi="Arial"/>
      <w:sz w:val="22"/>
    </w:rPr>
  </w:style>
  <w:style w:type="paragraph" w:styleId="ListNumber">
    <w:name w:val="List Number"/>
    <w:basedOn w:val="Normal"/>
    <w:uiPriority w:val="99"/>
    <w:unhideWhenUsed/>
    <w:rsid w:val="00326F90"/>
    <w:pPr>
      <w:numPr>
        <w:numId w:val="5"/>
      </w:numPr>
      <w:contextualSpacing/>
    </w:pPr>
    <w:rPr>
      <w:rFonts w:ascii="Arial" w:hAnsi="Arial"/>
      <w:sz w:val="22"/>
    </w:rPr>
  </w:style>
  <w:style w:type="paragraph" w:styleId="ListNumber2">
    <w:name w:val="List Number 2"/>
    <w:basedOn w:val="Normal"/>
    <w:uiPriority w:val="99"/>
    <w:unhideWhenUsed/>
    <w:rsid w:val="0029639D"/>
    <w:pPr>
      <w:numPr>
        <w:numId w:val="6"/>
      </w:numPr>
      <w:contextualSpacing/>
    </w:pPr>
    <w:rPr>
      <w:rFonts w:ascii="Arial" w:hAnsi="Arial"/>
      <w:sz w:val="22"/>
    </w:rPr>
  </w:style>
  <w:style w:type="paragraph" w:styleId="ListNumber3">
    <w:name w:val="List Number 3"/>
    <w:basedOn w:val="Normal"/>
    <w:uiPriority w:val="99"/>
    <w:unhideWhenUsed/>
    <w:rsid w:val="0029639D"/>
    <w:pPr>
      <w:numPr>
        <w:numId w:val="7"/>
      </w:numPr>
      <w:contextualSpacing/>
    </w:pPr>
    <w:rPr>
      <w:rFonts w:ascii="Arial" w:hAnsi="Arial"/>
      <w:sz w:val="22"/>
    </w:rPr>
  </w:style>
  <w:style w:type="paragraph" w:styleId="ListContinue">
    <w:name w:val="List Continue"/>
    <w:basedOn w:val="Normal"/>
    <w:uiPriority w:val="99"/>
    <w:unhideWhenUsed/>
    <w:rsid w:val="0029639D"/>
    <w:pPr>
      <w:spacing w:after="120"/>
      <w:ind w:left="360"/>
      <w:contextualSpacing/>
    </w:pPr>
    <w:rPr>
      <w:rFonts w:ascii="Arial" w:hAnsi="Arial"/>
      <w:sz w:val="22"/>
    </w:rPr>
  </w:style>
  <w:style w:type="paragraph" w:styleId="ListContinue2">
    <w:name w:val="List Continue 2"/>
    <w:basedOn w:val="Normal"/>
    <w:uiPriority w:val="99"/>
    <w:unhideWhenUsed/>
    <w:rsid w:val="0029639D"/>
    <w:pPr>
      <w:spacing w:after="120"/>
      <w:ind w:left="720"/>
      <w:contextualSpacing/>
    </w:pPr>
    <w:rPr>
      <w:rFonts w:ascii="Arial" w:hAnsi="Arial"/>
      <w:sz w:val="22"/>
    </w:rPr>
  </w:style>
  <w:style w:type="paragraph" w:styleId="ListContinue3">
    <w:name w:val="List Continue 3"/>
    <w:basedOn w:val="Normal"/>
    <w:uiPriority w:val="99"/>
    <w:unhideWhenUsed/>
    <w:rsid w:val="0029639D"/>
    <w:pPr>
      <w:spacing w:after="120"/>
      <w:ind w:left="1080"/>
      <w:contextualSpacing/>
    </w:pPr>
    <w:rPr>
      <w:rFonts w:ascii="Arial" w:hAnsi="Arial"/>
      <w:sz w:val="22"/>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Arial" w:hAnsi="Arial"/>
      <w:sz w:val="22"/>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rFonts w:ascii="Arial" w:hAnsi="Arial"/>
      <w:i/>
      <w:iCs/>
      <w:color w:val="000000" w:themeColor="text1"/>
      <w:sz w:val="22"/>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rFonts w:ascii="Arial" w:hAnsi="Arial"/>
      <w:b/>
      <w:bCs/>
      <w:color w:val="4F81BD" w:themeColor="accent1"/>
      <w:sz w:val="22"/>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rFonts w:ascii="Arial" w:hAnsi="Arial"/>
      <w:b/>
      <w:bCs/>
      <w:i/>
      <w:iCs/>
      <w:color w:val="4F81BD" w:themeColor="accent1"/>
      <w:sz w:val="22"/>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rPr>
      <w:rFonts w:ascii="Arial" w:hAnsi="Arial"/>
      <w:sz w:val="22"/>
    </w:r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